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mbredelcurso"/>
        <w:spacing w:before="160" w:after="100"/>
        <w:rPr>
          <w:rFonts w:ascii="Calibri" w:hAnsi="Calibri" w:cs="Calibri"/>
        </w:rPr>
      </w:pPr>
      <w:r>
        <w:rPr/>
        <w:t>Desarrollo de Sistemas con Tecnología Java</w:t>
      </w:r>
      <w:r>
        <w:rPr>
          <w:rFonts w:cs="Calibri" w:ascii="Calibri" w:hAnsi="Calibri"/>
        </w:rPr>
        <w:t xml:space="preserve"> </w:t>
      </w:r>
      <w:r>
        <w:rPr>
          <w:rFonts w:cs="Calibri" w:ascii="Calibri" w:hAnsi="Calibri"/>
          <w:i/>
          <w:iCs/>
          <w:sz w:val="22"/>
          <w:szCs w:val="22"/>
        </w:rPr>
        <w:t>(1)</w:t>
      </w:r>
    </w:p>
    <w:p>
      <w:pPr>
        <w:pStyle w:val="Instrumento"/>
        <w:rPr>
          <w:color w:val="8B421D"/>
          <w:sz w:val="30"/>
          <w:szCs w:val="30"/>
        </w:rPr>
      </w:pPr>
      <w:r>
        <w:rPr>
          <w:color w:val="8B421D"/>
          <w:sz w:val="30"/>
          <w:szCs w:val="30"/>
        </w:rPr>
        <w:t>Definición del Sistema</w:t>
      </w:r>
    </w:p>
    <w:tbl>
      <w:tblPr>
        <w:tblStyle w:val="Tablaconcuadrcula"/>
        <w:tblW w:w="107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02"/>
        <w:gridCol w:w="2268"/>
        <w:gridCol w:w="5669"/>
      </w:tblGrid>
      <w:tr>
        <w:trPr/>
        <w:tc>
          <w:tcPr>
            <w:tcW w:w="5070" w:type="dxa"/>
            <w:gridSpan w:val="2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Nombre del Sistema</w:t>
            </w:r>
          </w:p>
        </w:tc>
        <w:tc>
          <w:tcPr>
            <w:tcW w:w="5669" w:type="dxa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color w:val="auto"/>
              </w:rPr>
            </w:pPr>
            <w:r>
              <w:rPr>
                <w:rFonts w:eastAsia="Calibri" w:ascii="Calibri" w:hAnsi="Calibri"/>
                <w:b/>
                <w:color w:val="auto"/>
                <w:szCs w:val="22"/>
                <w:lang w:val="en-US" w:eastAsia="en-US"/>
              </w:rPr>
              <w:t>Siglas</w:t>
            </w:r>
          </w:p>
        </w:tc>
      </w:tr>
      <w:tr>
        <w:trPr/>
        <w:tc>
          <w:tcPr>
            <w:tcW w:w="5070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Servicios de Autobuses Kevin</w:t>
            </w:r>
          </w:p>
        </w:tc>
        <w:tc>
          <w:tcPr>
            <w:tcW w:w="5669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</w:rPr>
            </w:pPr>
            <w:r>
              <w:rPr>
                <w:rFonts w:eastAsia="Calibri" w:ascii="Calibri" w:hAnsi="Calibri"/>
                <w:b/>
                <w:szCs w:val="22"/>
                <w:lang w:val="en-US" w:eastAsia="en-US"/>
              </w:rPr>
              <w:t>SAK.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Descripción del Sistema (qué, quién, cómo, cuándo y dónde)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El sistema consiste en una aplicación que gestione los viajes que ofrece una empresa de autobuses.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 empresa ofrece viajes en autobús a distintos destinos, con diferentes precios.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ofrecen tanto viajes redondos, como tours guiados en una ciudad.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Estos viajes pueden ser modificados por los gestores del sistema, es decir, los administradores serán los que cambien, oferten, eliminen y demás operaciones, sobre los viajes.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Además, los administradores serán los responsables de gestionar la flotilla de autobuses y de conductores.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Estos administradores deberán iniciar sesión para poder hacer uso de la plataforma y de las operaciones sobre los viajes.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Los conductores también son empleados, sin embargo, no pueden realizar tareas administrativas,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únicamente podrán ver los viajes que se les han asignado.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que se deberán almacenar de los empleados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Nombre.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Correo institucional.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Contraseña.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RFC.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Salario.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administradores deberán tener además: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Clave 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ID_Administrador.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conductor deberán tener: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Número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Autobuses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asignado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Viaje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asignado.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relacionados a los viajes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Origen.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Destino.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Precio.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Fecha.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Distancia.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Tipo (Viaje, Tour).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Los datos del camión que se utilizará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Modelo.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Marca.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Capacidad Pasajeros.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Tipo de uso (Viaje o Tour).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Clase (Turista, Ejecutiva, Primera Clase).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Tipo (Monoplaza, Dos pisos, Articulado).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Las operaciones que de podrán hacer sobre la oferta de viajes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Agregar rutas.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Remover rutas.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Cambiar los precios.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Asignar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Las operaciones sobre los conductores: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Contratar nuevo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Despedir conductor.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Las operaciones que se harán sobre los autobuses son: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Comprar nuevo autobús.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    •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Eliminar autobús.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szCs w:val="22"/>
                <w:lang w:val="en-US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tiene pensado implementar un sistema de Base de datos que almacene toda la información que se está explicando: Empleados, Autobuses en posesión, Oferta de viajes, etc.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De igual manera, se plantea la idea de tener dos aplicaciones principales, una para los administradores, que les permita iniciar sesión a través de sus datos, dándoles acceso a su interfaz con las diferentes operaciones.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Y por otro lado, la aplicación de conductor, que le permitirá visualizar los viajes que le han sido asignados.</w:t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Sistema que se programará en Java, haciendo uso de sus diversas herramientas para gestionar una empresa de autobuses.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Definición de requerimientos del Sistema (funcionales, no funcionales, calidad)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 xml:space="preserve">Para poder hacer uso de este sistema, el usuario administrador deberá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iniciar la aplicación de administrador con sus datos.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 xml:space="preserve">La parte administrativa deberá hacer operaciones sobre estructuras de datos para poder simular el control de viajes que se ofrecen </w:t>
            </w: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(posteriormente será directo a la base de datos).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 xml:space="preserve">Y por parte del </w:t>
            </w:r>
            <w:r>
              <w:rPr>
                <w:rFonts w:eastAsia="Calibri" w:cs="Arial" w:ascii="Calibri" w:hAnsi="Calibri"/>
                <w:b/>
                <w:color w:val="000000"/>
                <w:kern w:val="0"/>
                <w:sz w:val="22"/>
                <w:szCs w:val="22"/>
                <w:lang w:val="es-MX" w:eastAsia="en-US" w:bidi="ar-SA"/>
              </w:rPr>
              <w:t>conductor</w:t>
            </w: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, solo será necesario iniciar sesión para poder hacer uso de la plataforma.</w:t>
            </w:r>
          </w:p>
          <w:p>
            <w:pPr>
              <w:pStyle w:val="Normal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La información debe ser persistente, incluso después de cerrar la aplicación.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 xml:space="preserve">Como requerimientos de seguridad, se deberán mantener los datos de los clientes de manera 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íntegra</w:t>
            </w: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Como requerimientos no funcionales, se buscará la manera de que el sistema se ejecute de manera óptima en tiempo y espacio.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Que tenga capacidad suficiente para almacenar todos los datos relacionados a los viajes y a los datos de los usuarios.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  <w:t>Se buscará que sea un sistema amigable e intuitivo, tanto para administradores como para clientes.</w:t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  <w:p>
            <w:pPr>
              <w:pStyle w:val="Normal"/>
              <w:spacing w:before="60" w:after="100"/>
              <w:jc w:val="both"/>
              <w:rPr>
                <w:rFonts w:ascii="Calibri" w:hAnsi="Calibri" w:eastAsia="Calibri" w:cs="Arial"/>
                <w:b/>
                <w:b/>
                <w:color w:val="000000"/>
                <w:sz w:val="22"/>
                <w:szCs w:val="22"/>
                <w:lang w:val="es-MX" w:eastAsia="en-US"/>
              </w:rPr>
            </w:pPr>
            <w:r>
              <w:rPr>
                <w:rFonts w:eastAsia="Calibri" w:cs="Arial" w:ascii="Calibri" w:hAnsi="Calibri"/>
                <w:b/>
                <w:color w:val="000000"/>
                <w:sz w:val="22"/>
                <w:szCs w:val="22"/>
                <w:lang w:val="es-MX" w:eastAsia="en-US"/>
              </w:rPr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Objetivos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El objetivo general del sistema es ofrecer una plataforma que gestione los viajes de una empresa de autobuses.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Justificación del Sistema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Se busca implementar todo lo visto hasta el momento en el diplomado, con lo que se irán añadiendo funcionalidades según el avance del curso.</w:t>
            </w:r>
          </w:p>
          <w:p>
            <w:pPr>
              <w:pStyle w:val="Normal"/>
              <w:spacing w:before="60" w:after="100"/>
              <w:jc w:val="both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Es un sistema que abarca todo lo necesario para poner en práctica lo visto en el diplomado, mientras ofrece una alternativa a la oferta de este tipo de servicios.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Responsable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Kevin Arturo Lara Sala</w:t>
            </w:r>
          </w:p>
        </w:tc>
      </w:tr>
      <w:tr>
        <w:trPr/>
        <w:tc>
          <w:tcPr>
            <w:tcW w:w="10739" w:type="dxa"/>
            <w:gridSpan w:val="3"/>
            <w:tcBorders/>
            <w:shd w:color="auto" w:fill="F7CAAC" w:themeFill="accent2" w:themeFillTint="66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Revisión del Sistema</w:t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Nombre: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szCs w:val="22"/>
                <w:lang w:val="es-MX" w:eastAsia="en-US"/>
              </w:rPr>
            </w:r>
          </w:p>
        </w:tc>
      </w:tr>
      <w:tr>
        <w:trPr/>
        <w:tc>
          <w:tcPr>
            <w:tcW w:w="2802" w:type="dxa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rFonts w:eastAsia="Calibri" w:ascii="Calibri" w:hAnsi="Calibri"/>
                <w:b/>
                <w:szCs w:val="22"/>
                <w:lang w:val="es-MX" w:eastAsia="en-US"/>
              </w:rPr>
              <w:t>Fecha:</w:t>
            </w:r>
          </w:p>
        </w:tc>
        <w:tc>
          <w:tcPr>
            <w:tcW w:w="7937" w:type="dxa"/>
            <w:gridSpan w:val="2"/>
            <w:tcBorders/>
            <w:shd w:color="auto" w:fill="auto" w:val="clear"/>
            <w:vAlign w:val="center"/>
          </w:tcPr>
          <w:p>
            <w:pPr>
              <w:pStyle w:val="Normal"/>
              <w:spacing w:before="60" w:after="100"/>
              <w:rPr>
                <w:b/>
                <w:b/>
                <w:lang w:val="es-MX"/>
              </w:rPr>
            </w:pPr>
            <w:r>
              <w:rPr>
                <w:b/>
                <w:szCs w:val="22"/>
                <w:lang w:val="es-MX" w:eastAsia="en-US"/>
              </w:rPr>
            </w:r>
          </w:p>
        </w:tc>
      </w:tr>
    </w:tbl>
    <w:p>
      <w:pPr>
        <w:pStyle w:val="Instrumento"/>
        <w:spacing w:before="360" w:after="360"/>
        <w:jc w:val="center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2240" w:h="15840"/>
      <w:pgMar w:left="851" w:right="851" w:header="1134" w:top="1701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6" w:space="1" w:color="C00000"/>
      </w:pBdr>
      <w:spacing w:before="60" w:after="0"/>
      <w:rPr>
        <w:rFonts w:ascii="Calibri" w:hAnsi="Calibri" w:eastAsia="Calibri" w:cs="Calibri"/>
        <w:i/>
        <w:i/>
        <w:iCs/>
        <w:sz w:val="18"/>
        <w:szCs w:val="18"/>
      </w:rPr>
    </w:pPr>
    <w:r>
      <w:rPr>
        <w:rFonts w:eastAsia="Calibri" w:cs="Calibri" w:ascii="Calibri" w:hAnsi="Calibri"/>
        <w:i/>
        <w:iCs/>
        <w:sz w:val="18"/>
        <w:szCs w:val="18"/>
      </w:rPr>
      <w:t>Elaborado por: (9)</w:t>
    </w:r>
  </w:p>
  <w:p>
    <w:pPr>
      <w:pStyle w:val="Normal"/>
      <w:spacing w:before="0" w:after="160"/>
      <w:jc w:val="right"/>
      <w:rPr>
        <w:rFonts w:ascii="Verdana" w:hAnsi="Verdana" w:eastAsia="Verdana" w:cs="Verdana"/>
        <w:sz w:val="10"/>
        <w:szCs w:val="10"/>
      </w:rPr>
    </w:pPr>
    <w:r>
      <w:rPr>
        <w:rFonts w:eastAsia="Verdana" w:cs="Verdana" w:ascii="Verdana" w:hAnsi="Verdana"/>
        <w:sz w:val="10"/>
        <w:szCs w:val="10"/>
      </w:rPr>
      <w:t>DDTIC_DSJ_IE_2021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60" w:after="100"/>
      <w:rPr/>
    </w:pPr>
    <w:r>
      <w:rPr/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4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8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10">
          <wp:simplePos x="0" y="0"/>
          <wp:positionH relativeFrom="column">
            <wp:posOffset>-528955</wp:posOffset>
          </wp:positionH>
          <wp:positionV relativeFrom="paragraph">
            <wp:posOffset>126365</wp:posOffset>
          </wp:positionV>
          <wp:extent cx="7772400" cy="577215"/>
          <wp:effectExtent l="0" t="0" r="0" b="0"/>
          <wp:wrapNone/>
          <wp:docPr id="5" name="Imagen 29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29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1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-552450</wp:posOffset>
          </wp:positionH>
          <wp:positionV relativeFrom="paragraph">
            <wp:posOffset>-731520</wp:posOffset>
          </wp:positionV>
          <wp:extent cx="7772400" cy="577215"/>
          <wp:effectExtent l="0" t="0" r="0" b="0"/>
          <wp:wrapNone/>
          <wp:docPr id="2" name="Imagen 30" descr="Cab 2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0" descr="Cab 2 Carta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5772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60" w:after="100"/>
      <w:rPr/>
    </w:pPr>
    <w:r>
      <w:rPr/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-528955</wp:posOffset>
          </wp:positionH>
          <wp:positionV relativeFrom="paragraph">
            <wp:posOffset>-714375</wp:posOffset>
          </wp:positionV>
          <wp:extent cx="7772400" cy="1445895"/>
          <wp:effectExtent l="0" t="0" r="0" b="0"/>
          <wp:wrapNone/>
          <wp:docPr id="3" name="Imagen 28" descr="Cabeza Car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8" descr="Cabeza Cart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445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24eb"/>
    <w:pPr>
      <w:widowControl/>
      <w:suppressAutoHyphens w:val="true"/>
      <w:bidi w:val="0"/>
      <w:spacing w:before="60" w:after="100"/>
      <w:jc w:val="left"/>
    </w:pPr>
    <w:rPr>
      <w:rFonts w:ascii="Arial" w:hAnsi="Arial" w:eastAsia="Arial" w:cs="Arial"/>
      <w:color w:val="000000"/>
      <w:kern w:val="0"/>
      <w:sz w:val="22"/>
      <w:szCs w:val="20"/>
      <w:lang w:val="es-MX" w:eastAsia="es-MX" w:bidi="ar-SA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hAnsi="Times New Roman" w:eastAsia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link w:val="Encabezado"/>
    <w:qFormat/>
    <w:rsid w:val="0027497a"/>
    <w:rPr>
      <w:rFonts w:ascii="Arial" w:hAnsi="Arial" w:eastAsia="Arial" w:cs="Arial"/>
      <w:color w:val="000000"/>
    </w:rPr>
  </w:style>
  <w:style w:type="character" w:styleId="PiedepginaCar" w:customStyle="1">
    <w:name w:val="Pie de página Car"/>
    <w:link w:val="Piedepgina"/>
    <w:qFormat/>
    <w:rsid w:val="0027497a"/>
    <w:rPr>
      <w:rFonts w:ascii="Arial" w:hAnsi="Arial" w:eastAsia="Arial" w:cs="Arial"/>
      <w:color w:val="000000"/>
    </w:rPr>
  </w:style>
  <w:style w:type="character" w:styleId="ApellidoCar" w:customStyle="1">
    <w:name w:val="Apellido Car"/>
    <w:link w:val="Apellido"/>
    <w:qFormat/>
    <w:rsid w:val="008024eb"/>
    <w:rPr>
      <w:rFonts w:ascii="Calibri" w:hAnsi="Calibri" w:eastAsia="Calibri" w:cs="Calibri"/>
      <w:color w:val="000000"/>
      <w:sz w:val="16"/>
      <w:szCs w:val="16"/>
    </w:rPr>
  </w:style>
  <w:style w:type="character" w:styleId="InstruccionesCar" w:customStyle="1">
    <w:name w:val="Instrucciones Car"/>
    <w:link w:val="Instrucciones"/>
    <w:qFormat/>
    <w:rsid w:val="008024eb"/>
    <w:rPr>
      <w:rFonts w:ascii="Arial" w:hAnsi="Arial" w:eastAsia="Calibri" w:cs="Arial"/>
      <w:b/>
      <w:bCs/>
      <w:color w:val="000000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before="60" w:after="60"/>
      <w:jc w:val="center"/>
    </w:pPr>
    <w:rPr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oter">
    <w:name w:val="Footer"/>
    <w:basedOn w:val="Normal"/>
    <w:link w:val="PiedepginaCar"/>
    <w:rsid w:val="0027497a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Apellido" w:customStyle="1">
    <w:name w:val="Apellido"/>
    <w:basedOn w:val="Normal"/>
    <w:link w:val="ApellidoCar"/>
    <w:qFormat/>
    <w:rsid w:val="008024eb"/>
    <w:pPr>
      <w:tabs>
        <w:tab w:val="clear" w:pos="720"/>
        <w:tab w:val="center" w:pos="2268" w:leader="none"/>
        <w:tab w:val="center" w:pos="3969" w:leader="none"/>
        <w:tab w:val="center" w:pos="5954" w:leader="none"/>
      </w:tabs>
      <w:spacing w:before="0" w:after="0"/>
    </w:pPr>
    <w:rPr>
      <w:rFonts w:ascii="Calibri" w:hAnsi="Calibri" w:eastAsia="Calibri" w:cs="Calibri"/>
      <w:sz w:val="16"/>
      <w:szCs w:val="16"/>
    </w:rPr>
  </w:style>
  <w:style w:type="paragraph" w:styleId="Instrucciones" w:customStyle="1">
    <w:name w:val="Instrucciones"/>
    <w:basedOn w:val="Normal"/>
    <w:link w:val="InstruccionesCar"/>
    <w:qFormat/>
    <w:rsid w:val="008024eb"/>
    <w:pPr>
      <w:spacing w:before="160" w:after="100"/>
    </w:pPr>
    <w:rPr>
      <w:rFonts w:eastAsia="Calibri"/>
      <w:b/>
      <w:bCs/>
      <w:szCs w:val="22"/>
    </w:rPr>
  </w:style>
  <w:style w:type="paragraph" w:styleId="Instruccionnumerada" w:customStyle="1">
    <w:name w:val="Instruccion numerada"/>
    <w:basedOn w:val="Normal"/>
    <w:qFormat/>
    <w:rsid w:val="008024eb"/>
    <w:pPr>
      <w:spacing w:before="60" w:after="120"/>
    </w:pPr>
    <w:rPr/>
  </w:style>
  <w:style w:type="paragraph" w:styleId="EstiloInstruccionnumeradaIzquierda0cmPrimeralnea0cm" w:customStyle="1">
    <w:name w:val="Estilo Instruccion numerada + Izquierda:  0 cm Primera línea:  0 cm"/>
    <w:basedOn w:val="Instruccionnumerada"/>
    <w:qFormat/>
    <w:rsid w:val="008024eb"/>
    <w:pPr>
      <w:ind w:left="567" w:hanging="227"/>
    </w:pPr>
    <w:rPr>
      <w:rFonts w:eastAsia="Times New Roman" w:cs="Times New Roman"/>
    </w:rPr>
  </w:style>
  <w:style w:type="paragraph" w:styleId="Instrumento" w:customStyle="1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styleId="Normalcalibri" w:customStyle="1">
    <w:name w:val="Normal calibri"/>
    <w:basedOn w:val="Normal"/>
    <w:qFormat/>
    <w:rsid w:val="00163b29"/>
    <w:pPr/>
    <w:rPr>
      <w:rFonts w:ascii="Calibri" w:hAnsi="Calibri"/>
    </w:rPr>
  </w:style>
  <w:style w:type="paragraph" w:styleId="Numera2calibri" w:customStyle="1">
    <w:name w:val="Numera 2 calibri"/>
    <w:basedOn w:val="Normalcalibri"/>
    <w:qFormat/>
    <w:rsid w:val="00163b29"/>
    <w:pPr>
      <w:ind w:left="851" w:hanging="227"/>
    </w:pPr>
    <w:rPr/>
  </w:style>
  <w:style w:type="paragraph" w:styleId="NumeraCalibri3" w:customStyle="1">
    <w:name w:val="Numera Calibri 3"/>
    <w:basedOn w:val="Normal"/>
    <w:qFormat/>
    <w:rsid w:val="00b752b5"/>
    <w:pPr>
      <w:tabs>
        <w:tab w:val="clear" w:pos="720"/>
        <w:tab w:val="left" w:pos="1276" w:leader="none"/>
      </w:tabs>
      <w:ind w:left="1361" w:hanging="227"/>
      <w:jc w:val="both"/>
    </w:pPr>
    <w:rPr>
      <w:rFonts w:ascii="Calibri" w:hAnsi="Calibri" w:eastAsia="Calibri" w:cs="Calibri"/>
      <w:szCs w:val="24"/>
    </w:rPr>
  </w:style>
  <w:style w:type="paragraph" w:styleId="Nombrecurso" w:customStyle="1">
    <w:name w:val="Nombre curso"/>
    <w:basedOn w:val="Normal"/>
    <w:qFormat/>
    <w:rsid w:val="00f45a3d"/>
    <w:pPr>
      <w:spacing w:before="480" w:after="120"/>
      <w:jc w:val="center"/>
    </w:pPr>
    <w:rPr>
      <w:rFonts w:ascii="Calibri" w:hAnsi="Calibri" w:eastAsia="Verdana"/>
      <w:b/>
      <w:bCs/>
      <w:color w:val="002060"/>
      <w:sz w:val="32"/>
      <w:szCs w:val="30"/>
    </w:rPr>
  </w:style>
  <w:style w:type="paragraph" w:styleId="EstiloInstrumentoAntes6ptoDespus18pto" w:customStyle="1">
    <w:name w:val="Estilo Instrumento + Antes:  6 pto Después:  18 pto"/>
    <w:basedOn w:val="Instrumento"/>
    <w:qFormat/>
    <w:rsid w:val="00f45a3d"/>
    <w:pPr>
      <w:spacing w:before="120" w:after="360"/>
    </w:pPr>
    <w:rPr>
      <w:rFonts w:ascii="Calibri" w:hAnsi="Calibri" w:eastAsia="Times New Roman" w:cs="Times New Roman"/>
      <w:bCs/>
      <w:sz w:val="30"/>
    </w:rPr>
  </w:style>
  <w:style w:type="paragraph" w:styleId="Nombredelcurso" w:customStyle="1">
    <w:name w:val="Nombre del curso"/>
    <w:basedOn w:val="Normal"/>
    <w:qFormat/>
    <w:rsid w:val="00ea4d37"/>
    <w:pPr>
      <w:spacing w:before="160" w:after="100"/>
      <w:ind w:left="1701" w:hanging="0"/>
    </w:pPr>
    <w:rPr>
      <w:b/>
      <w:bCs/>
      <w:color w:val="FFFFFF"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73b44"/>
    <w:rPr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2382C-8C21-4296-A817-B062874F1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LibreOffice/6.4.7.2$Linux_X86_64 LibreOffice_project/40$Build-2</Application>
  <Pages>4</Pages>
  <Words>652</Words>
  <Characters>3535</Characters>
  <CharactersWithSpaces>4228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2021-09-22T01:31:00Z</dcterms:created>
  <dc:creator>Semiramis</dc:creator>
  <dc:description>Intrumentos de evaluación Diplomado Java</dc:description>
  <cp:keywords>Control Escolar Diplomados</cp:keywords>
  <dc:language>en-US</dc:language>
  <cp:lastModifiedBy/>
  <cp:lastPrinted>1900-01-01T06:00:00Z</cp:lastPrinted>
  <dcterms:modified xsi:type="dcterms:W3CDTF">2022-06-27T20:33:35Z</dcterms:modified>
  <cp:revision>24</cp:revision>
  <dc:subject/>
  <dc:title>Instrumento Evaluación Diplomado Java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